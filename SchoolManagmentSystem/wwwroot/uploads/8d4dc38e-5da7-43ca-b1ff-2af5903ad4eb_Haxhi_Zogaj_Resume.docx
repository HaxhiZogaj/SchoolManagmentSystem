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Haxhi Zogaj</w:t>
      </w:r>
    </w:p>
    <w:p>
      <w:pPr>
        <w:jc w:val="center"/>
      </w:pPr>
      <w:r>
        <w:t>Software Developer</w:t>
      </w:r>
    </w:p>
    <w:p>
      <w:r>
        <w:t>📧 haxhizogaj2003@gmail.com | 📱 +383 48 773 233 | 📍 Prishtina, Kosovo</w:t>
      </w:r>
    </w:p>
    <w:p>
      <w:r>
        <w:t>LinkedIn: [vendos linkun] | GitHub: [vendos linkun]</w:t>
      </w:r>
    </w:p>
    <w:p>
      <w:pPr>
        <w:pStyle w:val="Heading2"/>
      </w:pPr>
      <w:r>
        <w:t>Education</w:t>
      </w:r>
    </w:p>
    <w:p>
      <w:r>
        <w:t>Bachelor of Science in Computer Science – UBT, Prishtinë (2021 – 2024)</w:t>
      </w:r>
    </w:p>
    <w:p>
      <w:pPr>
        <w:pStyle w:val="Heading2"/>
      </w:pPr>
      <w:r>
        <w:t>Experience</w:t>
      </w:r>
    </w:p>
    <w:p>
      <w:r>
        <w:rPr>
          <w:b/>
        </w:rPr>
        <w:t>Software Developer – Dynamic Spheres</w:t>
      </w:r>
      <w:r>
        <w:br/>
        <w:t>Prishtina | 2023 – Present</w:t>
      </w:r>
    </w:p>
    <w:p>
      <w:pPr>
        <w:pStyle w:val="ListBullet"/>
      </w:pPr>
      <w:r>
        <w:t>Built and maintained web applications using .NET Core, ASP.NET MVC, and Web API.</w:t>
      </w:r>
    </w:p>
    <w:p>
      <w:pPr>
        <w:pStyle w:val="ListBullet"/>
      </w:pPr>
      <w:r>
        <w:t>Frontend development with React.js and Angular.</w:t>
      </w:r>
    </w:p>
    <w:p>
      <w:pPr>
        <w:pStyle w:val="ListBullet"/>
      </w:pPr>
      <w:r>
        <w:t>Worked in Agile teams, using Git and GitHub for version control.</w:t>
      </w:r>
    </w:p>
    <w:p>
      <w:pPr>
        <w:pStyle w:val="ListBullet"/>
      </w:pPr>
      <w:r>
        <w:t>Collaborated on performance enhancements and new feature development.</w:t>
      </w:r>
    </w:p>
    <w:p>
      <w:r>
        <w:rPr>
          <w:b/>
        </w:rPr>
        <w:t>Software Developer Intern – ASEE</w:t>
      </w:r>
      <w:r>
        <w:br/>
        <w:t>Prishtina | 6-month internship</w:t>
      </w:r>
    </w:p>
    <w:p>
      <w:pPr>
        <w:pStyle w:val="ListBullet"/>
      </w:pPr>
      <w:r>
        <w:t>Developed modules in HRMS and Core Banking systems using .NET Core and EF.</w:t>
      </w:r>
    </w:p>
    <w:p>
      <w:pPr>
        <w:pStyle w:val="ListBullet"/>
      </w:pPr>
      <w:r>
        <w:t>Integrated Syncfusion components: DataGrids, Word Docs, Schedulers.</w:t>
      </w:r>
    </w:p>
    <w:p>
      <w:pPr>
        <w:pStyle w:val="ListBullet"/>
      </w:pPr>
      <w:r>
        <w:t>Gained experience in debugging, testing, and MVC architecture.</w:t>
      </w:r>
    </w:p>
    <w:p>
      <w:pPr>
        <w:pStyle w:val="ListBullet"/>
      </w:pPr>
      <w:r>
        <w:t>Applied Agile methodology and best development practices.</w:t>
      </w:r>
    </w:p>
    <w:p>
      <w:pPr>
        <w:pStyle w:val="Heading2"/>
      </w:pPr>
      <w:r>
        <w:t>Technical Skills</w:t>
      </w:r>
    </w:p>
    <w:p>
      <w:r>
        <w:t>**Programming Languages:** C#, Java, JavaScript, TypeScript</w:t>
        <w:br/>
        <w:t>**Backend:** .NET Core, ASP.NET MVC, .NET Web API, Entity Framework</w:t>
        <w:br/>
        <w:t>**Frontend:** React.js, Angular, HTML5, CSS3, JavaScript, AJAX</w:t>
        <w:br/>
        <w:t>**Database:** SQL Server, MySQL</w:t>
        <w:br/>
        <w:t>**Version Control:** Git, GitHub</w:t>
        <w:br/>
        <w:t>**Tools:** Visual Studio, VS Code, Postman</w:t>
        <w:br/>
        <w:t>**Other:** REST APIs, Agile/Scrum, Unit Testing</w:t>
      </w:r>
    </w:p>
    <w:p>
      <w:pPr>
        <w:pStyle w:val="Heading2"/>
      </w:pPr>
      <w:r>
        <w:t>Projects</w:t>
      </w:r>
    </w:p>
    <w:p>
      <w:pPr>
        <w:pStyle w:val="ListBullet"/>
      </w:pPr>
      <w:r>
        <w:t>Bus Management System</w:t>
      </w:r>
    </w:p>
    <w:p>
      <w:pPr>
        <w:pStyle w:val="ListBullet"/>
      </w:pPr>
      <w:r>
        <w:t xml:space="preserve">   - Tech: .NET Web API, React.js, MSSQL</w:t>
      </w:r>
    </w:p>
    <w:p>
      <w:pPr>
        <w:pStyle w:val="ListBullet"/>
      </w:pPr>
      <w:r>
        <w:t xml:space="preserve">   - Managed bus schedules and real-time updates through API integrations.</w:t>
      </w:r>
    </w:p>
    <w:p>
      <w:pPr>
        <w:pStyle w:val="ListBullet"/>
      </w:pPr>
      <w:r>
        <w:t>Word Document Management System</w:t>
      </w:r>
    </w:p>
    <w:p>
      <w:pPr>
        <w:pStyle w:val="ListBullet"/>
      </w:pPr>
      <w:r>
        <w:t xml:space="preserve">   - Tech: .NET Core, Syncfusion, EF</w:t>
      </w:r>
    </w:p>
    <w:p>
      <w:pPr>
        <w:pStyle w:val="ListBullet"/>
      </w:pPr>
      <w:r>
        <w:t xml:space="preserve">   - Uploaded/edited Word documents; used Syncfusion for inline editing.</w:t>
      </w:r>
    </w:p>
    <w:p>
      <w:pPr>
        <w:pStyle w:val="ListBullet"/>
      </w:pPr>
      <w:r>
        <w:t>Scheduler App</w:t>
      </w:r>
    </w:p>
    <w:p>
      <w:pPr>
        <w:pStyle w:val="ListBullet"/>
      </w:pPr>
      <w:r>
        <w:t xml:space="preserve">   - Tech: .NET Core, Syncfusion</w:t>
      </w:r>
    </w:p>
    <w:p>
      <w:pPr>
        <w:pStyle w:val="ListBullet"/>
      </w:pPr>
      <w:r>
        <w:t xml:space="preserve">   - Created calendar-based task manager with drag-and-drop functionality.</w:t>
      </w:r>
    </w:p>
    <w:p>
      <w:pPr>
        <w:pStyle w:val="ListBullet"/>
      </w:pPr>
      <w:r>
        <w:t>Expense Tracker</w:t>
      </w:r>
    </w:p>
    <w:p>
      <w:pPr>
        <w:pStyle w:val="ListBullet"/>
      </w:pPr>
      <w:r>
        <w:t xml:space="preserve">   - Tech: React.js, .NET API, MSSQL</w:t>
      </w:r>
    </w:p>
    <w:p>
      <w:pPr>
        <w:pStyle w:val="ListBullet"/>
      </w:pPr>
      <w:r>
        <w:t xml:space="preserve">   - Allowed users to track expenses, filter by category/date.</w:t>
      </w:r>
    </w:p>
    <w:p>
      <w:pPr>
        <w:pStyle w:val="ListBullet"/>
      </w:pPr>
      <w:r>
        <w:t>Fitness Tracker</w:t>
      </w:r>
    </w:p>
    <w:p>
      <w:pPr>
        <w:pStyle w:val="ListBullet"/>
      </w:pPr>
      <w:r>
        <w:t xml:space="preserve">   - Tech: Angular, .NET MVC</w:t>
      </w:r>
    </w:p>
    <w:p>
      <w:pPr>
        <w:pStyle w:val="ListBullet"/>
      </w:pPr>
      <w:r>
        <w:t xml:space="preserve">   - Enabled user workout tracking and visual progress charts.</w:t>
      </w:r>
    </w:p>
    <w:p>
      <w:pPr>
        <w:pStyle w:val="ListBullet"/>
      </w:pPr>
      <w:r>
        <w:t>MejdisiIM – Environmental Platform</w:t>
      </w:r>
    </w:p>
    <w:p>
      <w:pPr>
        <w:pStyle w:val="ListBullet"/>
      </w:pPr>
      <w:r>
        <w:t xml:space="preserve">   - Tech: React.js, .NET Web API</w:t>
      </w:r>
    </w:p>
    <w:p>
      <w:pPr>
        <w:pStyle w:val="ListBullet"/>
      </w:pPr>
      <w:r>
        <w:t xml:space="preserve">   - Report illegal dumping, fires, pollution.</w:t>
      </w:r>
    </w:p>
    <w:p>
      <w:pPr>
        <w:pStyle w:val="ListBullet"/>
      </w:pPr>
      <w:r>
        <w:t xml:space="preserve">   - Show green zones, recycling centers.</w:t>
      </w:r>
    </w:p>
    <w:p>
      <w:pPr>
        <w:pStyle w:val="ListBullet"/>
      </w:pPr>
      <w:r>
        <w:t xml:space="preserve">   - Update users on issue status and nearby eco-events.</w:t>
      </w:r>
    </w:p>
    <w:p>
      <w:pPr>
        <w:pStyle w:val="ListBullet"/>
      </w:pPr>
      <w:r>
        <w:t xml:space="preserve">   - Comments, eco tips, and local event listings.</w:t>
      </w:r>
    </w:p>
    <w:p>
      <w:pPr>
        <w:pStyle w:val="Heading2"/>
      </w:pPr>
      <w:r>
        <w:t>Other Contributions</w:t>
      </w:r>
    </w:p>
    <w:p>
      <w:pPr>
        <w:pStyle w:val="ListBullet"/>
      </w:pPr>
      <w:r>
        <w:t>Helped in Core Banking modules using .NET Core, AJAX, Bootstrap, MSSQL.</w:t>
      </w:r>
    </w:p>
    <w:p>
      <w:pPr>
        <w:pStyle w:val="ListBullet"/>
      </w:pPr>
      <w:r>
        <w:t>Contributed to Human Resource Management System (HRMS).</w:t>
      </w:r>
    </w:p>
    <w:p>
      <w:pPr>
        <w:pStyle w:val="ListBullet"/>
      </w:pPr>
      <w:r>
        <w:t>OCR File Reader &amp; Bill Payment System (internal tools).</w:t>
      </w:r>
    </w:p>
    <w:p>
      <w:pPr>
        <w:pStyle w:val="Heading2"/>
      </w:pPr>
      <w:r>
        <w:t>Languages</w:t>
      </w:r>
    </w:p>
    <w:p>
      <w:r>
        <w:t>**English:** C1</w:t>
        <w:br/>
        <w:t>**Turkish:** B2</w:t>
        <w:br/>
        <w:t>**German:** A2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